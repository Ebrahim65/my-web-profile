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Ebrahim Pooe - Curriculum Vitae</w:t>
      </w:r>
    </w:p>
    <w:p>
      <w:r>
        <w:rPr>
          <w:sz w:val="22"/>
        </w:rPr>
        <w:t>Phone: 081 072 4639 / 078 134 1902</w:t>
      </w:r>
    </w:p>
    <w:p>
      <w:r>
        <w:rPr>
          <w:sz w:val="22"/>
        </w:rPr>
        <w:t>Email: ebrahimpooe65@gmail.com</w:t>
      </w:r>
    </w:p>
    <w:p>
      <w:r>
        <w:rPr>
          <w:sz w:val="22"/>
        </w:rPr>
        <w:t>Address: Soshanguve, Pretoria, 0152</w:t>
      </w:r>
    </w:p>
    <w:p>
      <w:r>
        <w:rPr>
          <w:sz w:val="22"/>
        </w:rPr>
        <w:t>GitHub: https://github.com/Ebrahim65</w:t>
      </w:r>
    </w:p>
    <w:p>
      <w:r>
        <w:rPr>
          <w:sz w:val="22"/>
        </w:rPr>
        <w:t>LinkedIn: https://www.linkedin.com/in/ebrahim-pooe-7923b2224</w:t>
      </w:r>
    </w:p>
    <w:p/>
    <w:p>
      <w:pPr>
        <w:pStyle w:val="Heading1"/>
      </w:pPr>
      <w:r>
        <w:t>Career Objective</w:t>
      </w:r>
    </w:p>
    <w:p>
      <w:r>
        <w:rPr>
          <w:sz w:val="22"/>
        </w:rPr>
        <w:t>Final-year Computer Science student at Tshwane University of Technology with strong academic training and hands-on experience in full-stack development, cloud-aligned systems, and software engineering. Eager to contribute to innovative IT teams by building scalable solutions, leveraging technologies such as Java, Spring Boot, REST APIs, and PostgreSQL. Currently seeking internship or graduate opportunities in software engineering, cloud infrastructure, or backend development.</w:t>
      </w:r>
    </w:p>
    <w:p>
      <w:pPr>
        <w:pStyle w:val="Heading1"/>
      </w:pPr>
      <w:r>
        <w:t>Education</w:t>
      </w:r>
    </w:p>
    <w:p>
      <w:r>
        <w:rPr>
          <w:b/>
          <w:sz w:val="22"/>
        </w:rPr>
        <w:t>National Diploma in Computer Science</w:t>
      </w:r>
    </w:p>
    <w:p>
      <w:r>
        <w:rPr>
          <w:sz w:val="22"/>
        </w:rPr>
        <w:t>Tshwane University of Technology — 2022 – Expected 2025</w:t>
      </w:r>
    </w:p>
    <w:p>
      <w:r>
        <w:rPr>
          <w:sz w:val="22"/>
        </w:rPr>
        <w:t>Relevant Modules: Software Development, Internet Programming, Mobile Development, Database Systems, Networking, Information Security, Project Management, Business Analysis, Human-Computer Interaction</w:t>
      </w:r>
    </w:p>
    <w:p>
      <w:pPr>
        <w:pStyle w:val="Heading1"/>
      </w:pPr>
      <w:r>
        <w:t>Capstone Project – JobConnect (2025)</w:t>
      </w:r>
    </w:p>
    <w:p>
      <w:r>
        <w:rPr>
          <w:sz w:val="22"/>
        </w:rPr>
        <w:t>A 3-tier job-matching system built to connect clients and technicians based on geolocation and service relevance.</w:t>
      </w:r>
    </w:p>
    <w:p>
      <w:r>
        <w:rPr>
          <w:sz w:val="22"/>
        </w:rPr>
        <w:t>Tech Stack: HTML, CSS, JavaScript, FastAPI (Python), PostgreSQL</w:t>
      </w:r>
    </w:p>
    <w:p>
      <w:r>
        <w:rPr>
          <w:sz w:val="22"/>
        </w:rPr>
        <w:t>Key Features:</w:t>
      </w:r>
    </w:p>
    <w:p>
      <w:r>
        <w:rPr>
          <w:sz w:val="22"/>
        </w:rPr>
        <w:t>- Role-based login and secure authentication</w:t>
      </w:r>
    </w:p>
    <w:p>
      <w:r>
        <w:rPr>
          <w:sz w:val="22"/>
        </w:rPr>
        <w:t>- Booking system with live status tracking and service rating</w:t>
      </w:r>
    </w:p>
    <w:p>
      <w:r>
        <w:rPr>
          <w:sz w:val="22"/>
        </w:rPr>
        <w:t>- Technician-client proximity matching using geolocation</w:t>
      </w:r>
    </w:p>
    <w:p>
      <w:r>
        <w:rPr>
          <w:sz w:val="22"/>
        </w:rPr>
        <w:t>- External service integration through Python web scraping</w:t>
      </w:r>
    </w:p>
    <w:p>
      <w:pPr>
        <w:pStyle w:val="Heading1"/>
      </w:pPr>
      <w:r>
        <w:t>Experience</w:t>
      </w:r>
    </w:p>
    <w:p>
      <w:r>
        <w:rPr>
          <w:b/>
          <w:sz w:val="22"/>
        </w:rPr>
        <w:t>Student Residence Mentor</w:t>
      </w:r>
    </w:p>
    <w:p>
      <w:r>
        <w:rPr>
          <w:sz w:val="22"/>
        </w:rPr>
        <w:t>Tshwane University of Technology – Sosh 5 Residence — Jan 2025 – Present</w:t>
      </w:r>
    </w:p>
    <w:p>
      <w:r>
        <w:rPr>
          <w:sz w:val="22"/>
        </w:rPr>
        <w:t>- Provided academic and emotional support to over 50 residence students</w:t>
      </w:r>
    </w:p>
    <w:p>
      <w:r>
        <w:rPr>
          <w:sz w:val="22"/>
        </w:rPr>
        <w:t>- Facilitated study groups and mental wellness sessions</w:t>
      </w:r>
    </w:p>
    <w:p>
      <w:r>
        <w:rPr>
          <w:sz w:val="22"/>
        </w:rPr>
        <w:t>- Collaborated with staff and student leadership to resolve residence issues</w:t>
      </w:r>
    </w:p>
    <w:p>
      <w:r>
        <w:rPr>
          <w:b/>
          <w:sz w:val="22"/>
        </w:rPr>
        <w:t>Volunteer Academic Tutor</w:t>
      </w:r>
    </w:p>
    <w:p>
      <w:r>
        <w:rPr>
          <w:sz w:val="22"/>
        </w:rPr>
        <w:t>Tshwane University of Technology – First-Year Support — Mar 2023 – Nov 2024</w:t>
      </w:r>
    </w:p>
    <w:p>
      <w:r>
        <w:rPr>
          <w:sz w:val="22"/>
        </w:rPr>
        <w:t>- Tutored first-year students in Java and software logic</w:t>
      </w:r>
    </w:p>
    <w:p>
      <w:r>
        <w:rPr>
          <w:sz w:val="22"/>
        </w:rPr>
        <w:t>- Simplified debugging, algorithm design, and OOP principles</w:t>
      </w:r>
    </w:p>
    <w:p>
      <w:r>
        <w:rPr>
          <w:sz w:val="22"/>
        </w:rPr>
        <w:t>- Helped increase pass rates and fostered a peer learning community</w:t>
      </w:r>
    </w:p>
    <w:p>
      <w:pPr>
        <w:pStyle w:val="Heading1"/>
      </w:pPr>
      <w:r>
        <w:t>Technical Skills</w:t>
      </w:r>
    </w:p>
    <w:p>
      <w:r>
        <w:rPr>
          <w:sz w:val="22"/>
        </w:rPr>
        <w:t>Languages: Java, Python, JavaScript, SQL, Kotlin</w:t>
      </w:r>
    </w:p>
    <w:p>
      <w:r>
        <w:rPr>
          <w:sz w:val="22"/>
        </w:rPr>
        <w:t>Web Development: HTML, CSS, JavaScript, ReactJS</w:t>
      </w:r>
    </w:p>
    <w:p>
      <w:r>
        <w:rPr>
          <w:sz w:val="22"/>
        </w:rPr>
        <w:t>Mobile Development: Android Studio, Flutter, React Native</w:t>
      </w:r>
    </w:p>
    <w:p>
      <w:r>
        <w:rPr>
          <w:sz w:val="22"/>
        </w:rPr>
        <w:t>Frameworks/Tools: Spring Boot, FastAPI, Java EE, Git, GitHub, VS Code, IntelliJ, Eclipse, NetBeans</w:t>
      </w:r>
    </w:p>
    <w:p>
      <w:r>
        <w:rPr>
          <w:sz w:val="22"/>
        </w:rPr>
        <w:t>Databases: PostgreSQL, Oracle SQL, MySQL</w:t>
      </w:r>
    </w:p>
    <w:p>
      <w:r>
        <w:rPr>
          <w:sz w:val="22"/>
        </w:rPr>
        <w:t>Other: REST APIs, Agile Methodologies, Linux, Microsoft Power Platform, Software Testing</w:t>
      </w:r>
    </w:p>
    <w:p>
      <w:pPr>
        <w:pStyle w:val="Heading1"/>
      </w:pPr>
      <w:r>
        <w:t>Soft Skills</w:t>
      </w:r>
    </w:p>
    <w:p>
      <w:r>
        <w:rPr>
          <w:sz w:val="22"/>
        </w:rPr>
        <w:t>Team Collaboration &amp; Communication</w:t>
      </w:r>
    </w:p>
    <w:p>
      <w:r>
        <w:rPr>
          <w:sz w:val="22"/>
        </w:rPr>
        <w:t>Leadership &amp; Mentoring</w:t>
      </w:r>
    </w:p>
    <w:p>
      <w:r>
        <w:rPr>
          <w:sz w:val="22"/>
        </w:rPr>
        <w:t>Analytical Thinking</w:t>
      </w:r>
    </w:p>
    <w:p>
      <w:r>
        <w:rPr>
          <w:sz w:val="22"/>
        </w:rPr>
        <w:t>Time Management</w:t>
      </w:r>
    </w:p>
    <w:p>
      <w:r>
        <w:rPr>
          <w:sz w:val="22"/>
        </w:rPr>
        <w:t>Adaptability</w:t>
      </w:r>
    </w:p>
    <w:p>
      <w:r>
        <w:rPr>
          <w:sz w:val="22"/>
        </w:rPr>
        <w:t>Problem Solving</w:t>
      </w:r>
    </w:p>
    <w:p>
      <w:pPr>
        <w:pStyle w:val="Heading1"/>
      </w:pPr>
      <w:r>
        <w:t>Awards &amp; Recognitions</w:t>
      </w:r>
    </w:p>
    <w:p>
      <w:r>
        <w:rPr>
          <w:sz w:val="22"/>
        </w:rPr>
        <w:t>- Certificate of Recognition – IBM Datathon 2024</w:t>
      </w:r>
    </w:p>
    <w:p>
      <w:r>
        <w:rPr>
          <w:sz w:val="22"/>
        </w:rPr>
        <w:t xml:space="preserve">  For submitting a research abstract on AI-driven data innovation</w:t>
      </w:r>
    </w:p>
    <w:p>
      <w:r>
        <w:rPr>
          <w:sz w:val="22"/>
        </w:rPr>
        <w:t>- Certificate of Participation – TCS Sustainathon 2023</w:t>
      </w:r>
    </w:p>
    <w:p>
      <w:r>
        <w:rPr>
          <w:sz w:val="22"/>
        </w:rPr>
        <w:t xml:space="preserve">  Participated in a global sustainability-focused innovation challenge hosted by Tata Consultancy Services</w:t>
      </w:r>
    </w:p>
    <w:p>
      <w:r>
        <w:br w:type="page"/>
      </w:r>
    </w:p>
    <w:p>
      <w:pPr>
        <w:pStyle w:val="Heading1"/>
      </w:pPr>
      <w:r>
        <w:t>Cover Letter</w:t>
      </w:r>
    </w:p>
    <w:p>
      <w:r>
        <w:rPr>
          <w:b/>
          <w:sz w:val="22"/>
        </w:rPr>
        <w:t>Dear Hiring Manager,</w:t>
      </w:r>
    </w:p>
    <w:p>
      <w:r>
        <w:rPr>
          <w:sz w:val="22"/>
        </w:rPr>
        <w:t>I am writing to express my interest in internship or graduate software engineering opportunities at your organization. As a final-year Computer Science student at Tshwane University of Technology, I have gained solid academic and project-based experience in developing full-stack applications using Java, Spring Boot, Python, REST APIs, and SQL databases.</w:t>
      </w:r>
    </w:p>
    <w:p>
      <w:r>
        <w:rPr>
          <w:sz w:val="22"/>
        </w:rPr>
        <w:t>In my capstone project, I developed 'JobConnect', a job-matching platform that uses geolocation and real-time service integration. Beyond academics, I’ve mentored fellow students as a residence mentor and academic tutor, strengthening both my leadership and communication abilities.</w:t>
      </w:r>
    </w:p>
    <w:p>
      <w:r>
        <w:rPr>
          <w:sz w:val="22"/>
        </w:rPr>
        <w:t>I am passionate about solving real-world problems with code, and I’m eager to grow in a professional setting where innovation and impact are valued. I believe I would be a strong fit for a collaborative team where I can continue building scalable, user-centered systems.</w:t>
      </w:r>
    </w:p>
    <w:p>
      <w:r>
        <w:rPr>
          <w:sz w:val="22"/>
        </w:rPr>
        <w:t>Please find my CV attached. I would welcome the opportunity to interview and further discuss how I can contribute to your team.</w:t>
      </w:r>
    </w:p>
    <w:p>
      <w:r>
        <w:rPr>
          <w:b/>
          <w:sz w:val="22"/>
        </w:rPr>
        <w:t>Sincerely,</w:t>
      </w:r>
    </w:p>
    <w:p>
      <w:r>
        <w:rPr>
          <w:sz w:val="22"/>
        </w:rPr>
        <w:t>Ebrahim Pooe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